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1C313C" w:rsidP="00501544">
            <w:proofErr w:type="spellStart"/>
            <w:r>
              <w:t>Bornali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:rsidTr="007B5336">
        <w:tc>
          <w:tcPr>
            <w:tcW w:w="911" w:type="dxa"/>
          </w:tcPr>
          <w:p w:rsidR="00654E11" w:rsidRDefault="00BD6667">
            <w:r>
              <w:t>Test Case ID</w:t>
            </w:r>
          </w:p>
        </w:tc>
        <w:tc>
          <w:tcPr>
            <w:tcW w:w="1329" w:type="dxa"/>
          </w:tcPr>
          <w:p w:rsidR="00654E11" w:rsidRDefault="00BD6667">
            <w:r>
              <w:t>Title</w:t>
            </w:r>
          </w:p>
        </w:tc>
        <w:tc>
          <w:tcPr>
            <w:tcW w:w="1284" w:type="dxa"/>
          </w:tcPr>
          <w:p w:rsidR="00654E11" w:rsidRDefault="00BD6667">
            <w:r>
              <w:t>Description</w:t>
            </w:r>
          </w:p>
        </w:tc>
        <w:tc>
          <w:tcPr>
            <w:tcW w:w="1284" w:type="dxa"/>
          </w:tcPr>
          <w:p w:rsidR="00654E11" w:rsidRDefault="00BD6667">
            <w:r>
              <w:t>Reproduce Steps</w:t>
            </w:r>
          </w:p>
        </w:tc>
        <w:tc>
          <w:tcPr>
            <w:tcW w:w="1298" w:type="dxa"/>
          </w:tcPr>
          <w:p w:rsidR="00654E11" w:rsidRDefault="00BD6667">
            <w:r>
              <w:t>Expected Result</w:t>
            </w:r>
          </w:p>
        </w:tc>
        <w:tc>
          <w:tcPr>
            <w:tcW w:w="791" w:type="dxa"/>
          </w:tcPr>
          <w:p w:rsidR="00654E11" w:rsidRDefault="00BD6667">
            <w:r>
              <w:t>Actual Result</w:t>
            </w:r>
          </w:p>
        </w:tc>
        <w:tc>
          <w:tcPr>
            <w:tcW w:w="776" w:type="dxa"/>
          </w:tcPr>
          <w:p w:rsidR="00654E11" w:rsidRDefault="00BD6667">
            <w:r>
              <w:t>Status</w:t>
            </w:r>
          </w:p>
        </w:tc>
        <w:tc>
          <w:tcPr>
            <w:tcW w:w="1525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REG_01</w:t>
            </w:r>
          </w:p>
        </w:tc>
        <w:tc>
          <w:tcPr>
            <w:tcW w:w="1329" w:type="dxa"/>
          </w:tcPr>
          <w:p w:rsidR="00654E11" w:rsidRDefault="00BD6667">
            <w:r>
              <w:t>Valid Registration</w:t>
            </w:r>
          </w:p>
        </w:tc>
        <w:tc>
          <w:tcPr>
            <w:tcW w:w="1284" w:type="dxa"/>
          </w:tcPr>
          <w:p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REG_02</w:t>
            </w:r>
          </w:p>
        </w:tc>
        <w:tc>
          <w:tcPr>
            <w:tcW w:w="1329" w:type="dxa"/>
          </w:tcPr>
          <w:p w:rsidR="00654E11" w:rsidRDefault="00BD6667">
            <w:r>
              <w:t>Invalid Email Format</w:t>
            </w:r>
          </w:p>
        </w:tc>
        <w:tc>
          <w:tcPr>
            <w:tcW w:w="1284" w:type="dxa"/>
          </w:tcPr>
          <w:p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REG_03</w:t>
            </w:r>
          </w:p>
        </w:tc>
        <w:tc>
          <w:tcPr>
            <w:tcW w:w="1329" w:type="dxa"/>
          </w:tcPr>
          <w:p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REG_04</w:t>
            </w:r>
          </w:p>
        </w:tc>
        <w:tc>
          <w:tcPr>
            <w:tcW w:w="1329" w:type="dxa"/>
          </w:tcPr>
          <w:p w:rsidR="00654E11" w:rsidRDefault="00BD6667">
            <w:r>
              <w:t>Weak Password</w:t>
            </w:r>
          </w:p>
        </w:tc>
        <w:tc>
          <w:tcPr>
            <w:tcW w:w="1284" w:type="dxa"/>
          </w:tcPr>
          <w:p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</w:tbl>
    <w:p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BD6667">
            <w:r>
              <w:t>Test Case ID</w:t>
            </w:r>
          </w:p>
        </w:tc>
        <w:tc>
          <w:tcPr>
            <w:tcW w:w="1286" w:type="dxa"/>
          </w:tcPr>
          <w:p w:rsidR="00654E11" w:rsidRDefault="00BD6667">
            <w:r>
              <w:t>Title</w:t>
            </w:r>
          </w:p>
        </w:tc>
        <w:tc>
          <w:tcPr>
            <w:tcW w:w="1400" w:type="dxa"/>
          </w:tcPr>
          <w:p w:rsidR="00654E11" w:rsidRDefault="00BD6667">
            <w:r>
              <w:t>Description</w:t>
            </w:r>
          </w:p>
        </w:tc>
        <w:tc>
          <w:tcPr>
            <w:tcW w:w="1268" w:type="dxa"/>
          </w:tcPr>
          <w:p w:rsidR="00654E11" w:rsidRDefault="00BD6667">
            <w:r>
              <w:t>Reproduce Steps</w:t>
            </w:r>
          </w:p>
        </w:tc>
        <w:tc>
          <w:tcPr>
            <w:tcW w:w="1509" w:type="dxa"/>
          </w:tcPr>
          <w:p w:rsidR="00654E11" w:rsidRDefault="00BD6667">
            <w:r>
              <w:t>Expected Result</w:t>
            </w:r>
          </w:p>
        </w:tc>
        <w:tc>
          <w:tcPr>
            <w:tcW w:w="736" w:type="dxa"/>
          </w:tcPr>
          <w:p w:rsidR="00654E11" w:rsidRDefault="00BD6667">
            <w:r>
              <w:t>Actual Result</w:t>
            </w:r>
          </w:p>
        </w:tc>
        <w:tc>
          <w:tcPr>
            <w:tcW w:w="722" w:type="dxa"/>
          </w:tcPr>
          <w:p w:rsidR="00654E11" w:rsidRDefault="00BD6667">
            <w:r>
              <w:t>Status</w:t>
            </w:r>
          </w:p>
        </w:tc>
        <w:tc>
          <w:tcPr>
            <w:tcW w:w="1433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LOG_01</w:t>
            </w:r>
          </w:p>
        </w:tc>
        <w:tc>
          <w:tcPr>
            <w:tcW w:w="1286" w:type="dxa"/>
          </w:tcPr>
          <w:p w:rsidR="00654E11" w:rsidRDefault="00BD6667">
            <w:r>
              <w:t>Valid Login</w:t>
            </w:r>
          </w:p>
        </w:tc>
        <w:tc>
          <w:tcPr>
            <w:tcW w:w="1400" w:type="dxa"/>
          </w:tcPr>
          <w:p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LOG_02</w:t>
            </w:r>
          </w:p>
        </w:tc>
        <w:tc>
          <w:tcPr>
            <w:tcW w:w="1286" w:type="dxa"/>
          </w:tcPr>
          <w:p w:rsidR="00654E11" w:rsidRDefault="00BD6667">
            <w:r>
              <w:t>Invalid Password</w:t>
            </w:r>
          </w:p>
        </w:tc>
        <w:tc>
          <w:tcPr>
            <w:tcW w:w="1400" w:type="dxa"/>
          </w:tcPr>
          <w:p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LOG_03</w:t>
            </w:r>
          </w:p>
        </w:tc>
        <w:tc>
          <w:tcPr>
            <w:tcW w:w="1286" w:type="dxa"/>
          </w:tcPr>
          <w:p w:rsidR="00654E11" w:rsidRDefault="00BD6667">
            <w:r>
              <w:t>Unregistered Email</w:t>
            </w:r>
          </w:p>
        </w:tc>
        <w:tc>
          <w:tcPr>
            <w:tcW w:w="1400" w:type="dxa"/>
          </w:tcPr>
          <w:p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LOG_04</w:t>
            </w:r>
          </w:p>
        </w:tc>
        <w:tc>
          <w:tcPr>
            <w:tcW w:w="1286" w:type="dxa"/>
          </w:tcPr>
          <w:p w:rsidR="00654E11" w:rsidRDefault="00BD6667">
            <w:r>
              <w:t>Blank Credentials</w:t>
            </w:r>
          </w:p>
        </w:tc>
        <w:tc>
          <w:tcPr>
            <w:tcW w:w="1400" w:type="dxa"/>
          </w:tcPr>
          <w:p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lastRenderedPageBreak/>
              <w:t>LOG_05</w:t>
            </w:r>
          </w:p>
        </w:tc>
        <w:tc>
          <w:tcPr>
            <w:tcW w:w="1286" w:type="dxa"/>
          </w:tcPr>
          <w:p w:rsidR="00654E11" w:rsidRDefault="00BD6667">
            <w:r>
              <w:t>SQL Injection Attempt</w:t>
            </w:r>
          </w:p>
        </w:tc>
        <w:tc>
          <w:tcPr>
            <w:tcW w:w="1400" w:type="dxa"/>
          </w:tcPr>
          <w:p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</w:tbl>
    <w:p w:rsidR="00BD6667" w:rsidRDefault="00BD6667"/>
    <w:p w:rsidR="00786524" w:rsidRDefault="00786524"/>
    <w:p w:rsidR="00786524" w:rsidRDefault="00786524" w:rsidP="00786524">
      <w:pPr>
        <w:pStyle w:val="ListParagraph"/>
        <w:tabs>
          <w:tab w:val="left" w:pos="458"/>
        </w:tabs>
        <w:ind w:left="458"/>
        <w:rPr>
          <w:b/>
          <w:bCs/>
        </w:rPr>
      </w:pPr>
      <w:r>
        <w:t xml:space="preserve">URL: </w:t>
      </w:r>
      <w:hyperlink r:id="rId6" w:history="1">
        <w:r>
          <w:rPr>
            <w:rStyle w:val="Hyperlink"/>
            <w:b/>
            <w:bCs/>
          </w:rPr>
          <w:t>https://practicetestautomation.com/practice-test-login/</w:t>
        </w:r>
      </w:hyperlink>
      <w:r>
        <w:rPr>
          <w:b/>
          <w:bCs/>
        </w:rPr>
        <w:t xml:space="preserve"> </w:t>
      </w:r>
    </w:p>
    <w:p w:rsidR="00786524" w:rsidRDefault="00786524" w:rsidP="00786524">
      <w:pPr>
        <w:pStyle w:val="ListParagraph"/>
        <w:tabs>
          <w:tab w:val="left" w:pos="458"/>
        </w:tabs>
        <w:ind w:left="458"/>
        <w:rPr>
          <w:b/>
          <w:bCs/>
          <w:color w:val="666666"/>
        </w:rPr>
      </w:pPr>
      <w:r>
        <w:t>Browser:</w:t>
      </w:r>
      <w:r>
        <w:rPr>
          <w:b/>
          <w:bCs/>
          <w:color w:val="666666"/>
        </w:rPr>
        <w:t xml:space="preserve"> Chrome</w:t>
      </w:r>
    </w:p>
    <w:p w:rsidR="00613818" w:rsidRDefault="00613818" w:rsidP="00786524">
      <w:pPr>
        <w:pStyle w:val="ListParagraph"/>
        <w:tabs>
          <w:tab w:val="left" w:pos="458"/>
        </w:tabs>
        <w:ind w:left="458"/>
        <w:rPr>
          <w:b/>
          <w:bCs/>
          <w:color w:val="666666"/>
        </w:rPr>
      </w:pPr>
      <w:r>
        <w:rPr>
          <w:b/>
          <w:bCs/>
          <w:color w:val="666666"/>
        </w:rPr>
        <w:t>Windows: 10</w:t>
      </w:r>
      <w:bookmarkStart w:id="0" w:name="_GoBack"/>
      <w:bookmarkEnd w:id="0"/>
    </w:p>
    <w:p w:rsidR="00786524" w:rsidRDefault="00786524"/>
    <w:sectPr w:rsidR="00786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313C"/>
    <w:rsid w:val="0029639D"/>
    <w:rsid w:val="00326F90"/>
    <w:rsid w:val="00613818"/>
    <w:rsid w:val="00654E11"/>
    <w:rsid w:val="007846E8"/>
    <w:rsid w:val="00786524"/>
    <w:rsid w:val="007B5336"/>
    <w:rsid w:val="00AA1D8D"/>
    <w:rsid w:val="00B37AC9"/>
    <w:rsid w:val="00B47730"/>
    <w:rsid w:val="00BD6667"/>
    <w:rsid w:val="00CB0664"/>
    <w:rsid w:val="00DF3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BD863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86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D5ECA-F2E6-4548-814B-224001B9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2024-12-24T09:56:00Z</dcterms:created>
  <dcterms:modified xsi:type="dcterms:W3CDTF">2024-12-24T09:56:00Z</dcterms:modified>
  <cp:category/>
</cp:coreProperties>
</file>